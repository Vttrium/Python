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Fala galera,</w:t>
        <w:br/>
        <w:br/>
        <w:t>Aluakibar fat = 2000</w:t>
        <w:br/>
        <w:br/>
        <w:t>kkk.</w:t>
        <w:br/>
      </w:r>
    </w:p>
    <w:tbl>
      <w:tblPr>
        <w:tblStyle w:val="MediumGrid3-Accent4"/>
        <w:tblW w:type="auto" w:w="0"/>
        <w:tblLook w:firstColumn="1" w:firstRow="1" w:lastColumn="0" w:lastRow="0" w:noHBand="0" w:noVBand="1" w:val="04A0"/>
      </w:tblPr>
      <w:tblGrid>
        <w:gridCol w:w="3702"/>
        <w:gridCol w:w="3702"/>
        <w:gridCol w:w="3702"/>
      </w:tblGrid>
      <w:tr>
        <w:tc>
          <w:tcPr>
            <w:tcW w:type="dxa" w:w="3702"/>
          </w:tcPr>
          <w:p>
            <w:r>
              <w:t>Qty</w:t>
            </w:r>
          </w:p>
        </w:tc>
        <w:tc>
          <w:tcPr>
            <w:tcW w:type="dxa" w:w="3702"/>
          </w:tcPr>
          <w:p>
            <w:r>
              <w:t>Id</w:t>
            </w:r>
          </w:p>
        </w:tc>
        <w:tc>
          <w:tcPr>
            <w:tcW w:type="dxa" w:w="3702"/>
          </w:tcPr>
          <w:p>
            <w:r>
              <w:t>Desc</w:t>
            </w:r>
          </w:p>
        </w:tc>
      </w:tr>
      <w:tr>
        <w:tc>
          <w:tcPr>
            <w:tcW w:type="dxa" w:w="3702"/>
          </w:tcPr>
          <w:p>
            <w:r>
              <w:t>3</w:t>
            </w:r>
          </w:p>
        </w:tc>
        <w:tc>
          <w:tcPr>
            <w:tcW w:type="dxa" w:w="3702"/>
          </w:tcPr>
          <w:p>
            <w:r>
              <w:t>101</w:t>
            </w:r>
          </w:p>
        </w:tc>
        <w:tc>
          <w:tcPr>
            <w:tcW w:type="dxa" w:w="3702"/>
          </w:tcPr>
          <w:p>
            <w:r>
              <w:t>Spam</w:t>
            </w:r>
          </w:p>
        </w:tc>
      </w:tr>
      <w:tr>
        <w:tc>
          <w:tcPr>
            <w:tcW w:type="dxa" w:w="3702"/>
          </w:tcPr>
          <w:p>
            <w:r>
              <w:t>7</w:t>
            </w:r>
          </w:p>
        </w:tc>
        <w:tc>
          <w:tcPr>
            <w:tcW w:type="dxa" w:w="3702"/>
          </w:tcPr>
          <w:p>
            <w:r>
              <w:t>422</w:t>
            </w:r>
          </w:p>
        </w:tc>
        <w:tc>
          <w:tcPr>
            <w:tcW w:type="dxa" w:w="3702"/>
          </w:tcPr>
          <w:p>
            <w:r>
              <w:t>Eggs</w:t>
            </w:r>
          </w:p>
        </w:tc>
      </w:tr>
      <w:tr>
        <w:tc>
          <w:tcPr>
            <w:tcW w:type="dxa" w:w="3702"/>
          </w:tcPr>
          <w:p>
            <w:r>
              <w:t>4</w:t>
            </w:r>
          </w:p>
        </w:tc>
        <w:tc>
          <w:tcPr>
            <w:tcW w:type="dxa" w:w="3702"/>
          </w:tcPr>
          <w:p>
            <w:r>
              <w:t>631</w:t>
            </w:r>
          </w:p>
        </w:tc>
        <w:tc>
          <w:tcPr>
            <w:tcW w:type="dxa" w:w="3702"/>
          </w:tcPr>
          <w:p>
            <w:r>
              <w:t>Spam, spam, eggs, and spam</w:t>
            </w:r>
          </w:p>
        </w:tc>
      </w:tr>
    </w:tbl>
    <w:sectPr w:rsidR="00FC693F" w:rsidRPr="0006063C" w:rsidSect="00034616">
      <w:pgSz w:w="12240" w:h="15840"/>
      <w:pgMar w:top="283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